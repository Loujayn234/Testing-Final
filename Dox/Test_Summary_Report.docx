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C76A1" w14:textId="7C0E3A6B" w:rsidR="005D1A67" w:rsidRDefault="005D1A67" w:rsidP="00DC208F">
      <w:pPr>
        <w:jc w:val="center"/>
        <w:rPr>
          <w:rFonts w:asciiTheme="majorHAnsi" w:hAnsiTheme="majorHAnsi" w:cstheme="majorHAnsi"/>
          <w:b/>
          <w:bCs/>
          <w:color w:val="F79646" w:themeColor="accent6"/>
          <w:sz w:val="40"/>
          <w:szCs w:val="40"/>
          <w:u w:val="single"/>
        </w:rPr>
      </w:pPr>
      <w:r w:rsidRPr="005D1A67">
        <w:rPr>
          <w:rFonts w:asciiTheme="majorHAnsi" w:hAnsiTheme="majorHAnsi" w:cstheme="majorHAnsi"/>
          <w:b/>
          <w:bCs/>
          <w:color w:val="F79646" w:themeColor="accent6"/>
          <w:sz w:val="40"/>
          <w:szCs w:val="40"/>
          <w:u w:val="single"/>
        </w:rPr>
        <w:t>Orange HRM Project Summary</w:t>
      </w:r>
    </w:p>
    <w:p w14:paraId="6475562F" w14:textId="77777777" w:rsidR="005D1A67" w:rsidRDefault="005D1A67" w:rsidP="00DC208F">
      <w:pPr>
        <w:jc w:val="center"/>
        <w:rPr>
          <w:rFonts w:asciiTheme="majorHAnsi" w:hAnsiTheme="majorHAnsi" w:cstheme="majorHAnsi"/>
          <w:b/>
          <w:bCs/>
          <w:color w:val="F79646" w:themeColor="accent6"/>
          <w:sz w:val="40"/>
          <w:szCs w:val="40"/>
          <w:u w:val="single"/>
        </w:rPr>
      </w:pPr>
    </w:p>
    <w:p w14:paraId="40C6FC4B" w14:textId="77777777" w:rsidR="005D1A67" w:rsidRDefault="005D1A67" w:rsidP="00DC208F">
      <w:pPr>
        <w:jc w:val="center"/>
        <w:rPr>
          <w:rFonts w:asciiTheme="majorHAnsi" w:hAnsiTheme="majorHAnsi" w:cstheme="majorHAnsi"/>
          <w:b/>
          <w:bCs/>
          <w:color w:val="F79646" w:themeColor="accent6"/>
          <w:sz w:val="40"/>
          <w:szCs w:val="40"/>
          <w:u w:val="single"/>
        </w:rPr>
      </w:pPr>
    </w:p>
    <w:p w14:paraId="0DE5B548" w14:textId="7A49262E" w:rsidR="005D1A67" w:rsidRDefault="005D1A67" w:rsidP="005D1A67">
      <w:pPr>
        <w:jc w:val="center"/>
        <w:rPr>
          <w:rFonts w:asciiTheme="majorHAnsi" w:hAnsiTheme="majorHAnsi" w:cstheme="majorHAnsi"/>
          <w:b/>
          <w:bCs/>
          <w:color w:val="000000" w:themeColor="text1"/>
          <w:sz w:val="40"/>
          <w:szCs w:val="40"/>
          <w:u w:val="single"/>
        </w:rPr>
      </w:pPr>
      <w:r>
        <w:rPr>
          <w:rFonts w:asciiTheme="majorHAnsi" w:hAnsiTheme="majorHAnsi" w:cstheme="majorHAnsi"/>
          <w:b/>
          <w:bCs/>
          <w:noProof/>
          <w:color w:val="000000" w:themeColor="text1"/>
          <w:sz w:val="40"/>
          <w:szCs w:val="40"/>
          <w:u w:val="single"/>
        </w:rPr>
        <w:drawing>
          <wp:inline distT="0" distB="0" distL="0" distR="0" wp14:anchorId="1B7D52DA" wp14:editId="31E025C0">
            <wp:extent cx="4305300" cy="838200"/>
            <wp:effectExtent l="0" t="0" r="0" b="0"/>
            <wp:docPr id="193217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838200"/>
                    </a:xfrm>
                    <a:prstGeom prst="rect">
                      <a:avLst/>
                    </a:prstGeom>
                    <a:noFill/>
                    <a:ln>
                      <a:noFill/>
                    </a:ln>
                  </pic:spPr>
                </pic:pic>
              </a:graphicData>
            </a:graphic>
          </wp:inline>
        </w:drawing>
      </w:r>
    </w:p>
    <w:p w14:paraId="7B14F490" w14:textId="77777777" w:rsidR="005D1A67" w:rsidRDefault="005D1A67" w:rsidP="005D1A67">
      <w:pPr>
        <w:rPr>
          <w:rFonts w:asciiTheme="majorHAnsi" w:hAnsiTheme="majorHAnsi" w:cstheme="majorHAnsi"/>
          <w:b/>
          <w:bCs/>
          <w:color w:val="000000" w:themeColor="text1"/>
          <w:sz w:val="40"/>
          <w:szCs w:val="40"/>
          <w:u w:val="single"/>
        </w:rPr>
      </w:pPr>
    </w:p>
    <w:p w14:paraId="3E9F2487" w14:textId="77777777" w:rsidR="005D1A67" w:rsidRPr="005D1A67" w:rsidRDefault="005D1A67" w:rsidP="00DC208F">
      <w:pPr>
        <w:jc w:val="center"/>
        <w:rPr>
          <w:rFonts w:asciiTheme="majorHAnsi" w:hAnsiTheme="majorHAnsi" w:cstheme="majorHAnsi"/>
          <w:b/>
          <w:bCs/>
          <w:color w:val="000000" w:themeColor="text1"/>
          <w:sz w:val="40"/>
          <w:szCs w:val="40"/>
        </w:rPr>
      </w:pPr>
    </w:p>
    <w:p w14:paraId="611681C3" w14:textId="27590944" w:rsidR="005D1A67" w:rsidRPr="005D1A67" w:rsidRDefault="005D1A67" w:rsidP="00DC208F">
      <w:pPr>
        <w:jc w:val="center"/>
        <w:rPr>
          <w:rFonts w:asciiTheme="majorHAnsi" w:hAnsiTheme="majorHAnsi" w:cstheme="majorHAnsi"/>
          <w:b/>
          <w:bCs/>
          <w:color w:val="F79646" w:themeColor="accent6"/>
          <w:sz w:val="40"/>
          <w:szCs w:val="40"/>
        </w:rPr>
      </w:pPr>
      <w:r w:rsidRPr="005D1A67">
        <w:rPr>
          <w:rFonts w:asciiTheme="majorHAnsi" w:hAnsiTheme="majorHAnsi" w:cstheme="majorHAnsi"/>
          <w:b/>
          <w:bCs/>
          <w:color w:val="000000" w:themeColor="text1"/>
          <w:sz w:val="40"/>
          <w:szCs w:val="40"/>
        </w:rPr>
        <w:t>Project done by:</w:t>
      </w:r>
    </w:p>
    <w:p w14:paraId="435A9DDD" w14:textId="4335D1F0" w:rsidR="005D1A67" w:rsidRPr="005D1A67" w:rsidRDefault="005D1A67" w:rsidP="00DC208F">
      <w:pPr>
        <w:jc w:val="center"/>
        <w:rPr>
          <w:rFonts w:asciiTheme="majorHAnsi" w:hAnsiTheme="majorHAnsi" w:cstheme="majorHAnsi"/>
          <w:b/>
          <w:bCs/>
          <w:color w:val="000000" w:themeColor="text1"/>
          <w:sz w:val="40"/>
          <w:szCs w:val="40"/>
        </w:rPr>
      </w:pPr>
      <w:proofErr w:type="spellStart"/>
      <w:r w:rsidRPr="005D1A67">
        <w:rPr>
          <w:rFonts w:asciiTheme="majorHAnsi" w:hAnsiTheme="majorHAnsi" w:cstheme="majorHAnsi"/>
          <w:b/>
          <w:bCs/>
          <w:color w:val="000000" w:themeColor="text1"/>
          <w:sz w:val="40"/>
          <w:szCs w:val="40"/>
        </w:rPr>
        <w:t>Loujayn</w:t>
      </w:r>
      <w:proofErr w:type="spellEnd"/>
      <w:r w:rsidRPr="005D1A67">
        <w:rPr>
          <w:rFonts w:asciiTheme="majorHAnsi" w:hAnsiTheme="majorHAnsi" w:cstheme="majorHAnsi"/>
          <w:b/>
          <w:bCs/>
          <w:color w:val="000000" w:themeColor="text1"/>
          <w:sz w:val="40"/>
          <w:szCs w:val="40"/>
        </w:rPr>
        <w:t xml:space="preserve"> Bashir </w:t>
      </w:r>
    </w:p>
    <w:p w14:paraId="7A5F3DBC" w14:textId="3F1F892F" w:rsidR="005D1A67" w:rsidRPr="005D1A67" w:rsidRDefault="005D1A67" w:rsidP="00DC208F">
      <w:pPr>
        <w:jc w:val="center"/>
        <w:rPr>
          <w:rFonts w:asciiTheme="majorHAnsi" w:hAnsiTheme="majorHAnsi" w:cstheme="majorHAnsi"/>
          <w:b/>
          <w:bCs/>
          <w:color w:val="000000" w:themeColor="text1"/>
          <w:sz w:val="40"/>
          <w:szCs w:val="40"/>
        </w:rPr>
      </w:pPr>
      <w:proofErr w:type="spellStart"/>
      <w:r w:rsidRPr="005D1A67">
        <w:rPr>
          <w:rFonts w:asciiTheme="majorHAnsi" w:hAnsiTheme="majorHAnsi" w:cstheme="majorHAnsi"/>
          <w:b/>
          <w:bCs/>
          <w:color w:val="000000" w:themeColor="text1"/>
          <w:sz w:val="40"/>
          <w:szCs w:val="40"/>
        </w:rPr>
        <w:t>Shrouk</w:t>
      </w:r>
      <w:proofErr w:type="spellEnd"/>
      <w:r w:rsidRPr="005D1A67">
        <w:rPr>
          <w:rFonts w:asciiTheme="majorHAnsi" w:hAnsiTheme="majorHAnsi" w:cstheme="majorHAnsi"/>
          <w:b/>
          <w:bCs/>
          <w:color w:val="000000" w:themeColor="text1"/>
          <w:sz w:val="40"/>
          <w:szCs w:val="40"/>
        </w:rPr>
        <w:t xml:space="preserve"> Mohamed</w:t>
      </w:r>
    </w:p>
    <w:p w14:paraId="72EFF5C6" w14:textId="4E2A080C" w:rsidR="005D1A67" w:rsidRPr="005D1A67" w:rsidRDefault="005D1A67" w:rsidP="00DC208F">
      <w:pPr>
        <w:jc w:val="center"/>
        <w:rPr>
          <w:rFonts w:asciiTheme="majorHAnsi" w:hAnsiTheme="majorHAnsi" w:cstheme="majorHAnsi"/>
          <w:b/>
          <w:bCs/>
          <w:color w:val="000000" w:themeColor="text1"/>
          <w:sz w:val="40"/>
          <w:szCs w:val="40"/>
        </w:rPr>
      </w:pPr>
      <w:r w:rsidRPr="005D1A67">
        <w:rPr>
          <w:rFonts w:asciiTheme="majorHAnsi" w:hAnsiTheme="majorHAnsi" w:cstheme="majorHAnsi"/>
          <w:b/>
          <w:bCs/>
          <w:color w:val="000000" w:themeColor="text1"/>
          <w:sz w:val="40"/>
          <w:szCs w:val="40"/>
        </w:rPr>
        <w:t>Loay Nabil</w:t>
      </w:r>
    </w:p>
    <w:p w14:paraId="4C29FC3C" w14:textId="77777777" w:rsidR="005D1A67" w:rsidRDefault="005D1A67" w:rsidP="00DC208F">
      <w:pPr>
        <w:jc w:val="center"/>
        <w:rPr>
          <w:rFonts w:asciiTheme="majorHAnsi" w:hAnsiTheme="majorHAnsi" w:cstheme="majorHAnsi"/>
          <w:b/>
          <w:bCs/>
          <w:sz w:val="40"/>
          <w:szCs w:val="40"/>
          <w:u w:val="single"/>
        </w:rPr>
      </w:pPr>
    </w:p>
    <w:p w14:paraId="6F1C697D" w14:textId="77777777" w:rsidR="005D1A67" w:rsidRDefault="005D1A67" w:rsidP="00DC208F">
      <w:pPr>
        <w:jc w:val="center"/>
        <w:rPr>
          <w:rFonts w:asciiTheme="majorHAnsi" w:hAnsiTheme="majorHAnsi" w:cstheme="majorHAnsi"/>
          <w:b/>
          <w:bCs/>
          <w:sz w:val="40"/>
          <w:szCs w:val="40"/>
        </w:rPr>
      </w:pPr>
      <w:r>
        <w:rPr>
          <w:rFonts w:asciiTheme="majorHAnsi" w:hAnsiTheme="majorHAnsi" w:cstheme="majorHAnsi"/>
          <w:b/>
          <w:bCs/>
          <w:sz w:val="40"/>
          <w:szCs w:val="40"/>
        </w:rPr>
        <w:t xml:space="preserve">Under supervision: </w:t>
      </w:r>
    </w:p>
    <w:p w14:paraId="00B92D9D" w14:textId="43174FD2" w:rsidR="005D1A67" w:rsidRPr="005D1A67" w:rsidRDefault="005D1A67" w:rsidP="00DC208F">
      <w:pPr>
        <w:jc w:val="center"/>
        <w:rPr>
          <w:rFonts w:asciiTheme="majorHAnsi" w:hAnsiTheme="majorHAnsi" w:cstheme="majorHAnsi"/>
          <w:b/>
          <w:bCs/>
          <w:sz w:val="40"/>
          <w:szCs w:val="40"/>
        </w:rPr>
      </w:pPr>
      <w:r>
        <w:rPr>
          <w:rFonts w:asciiTheme="majorHAnsi" w:hAnsiTheme="majorHAnsi" w:cstheme="majorHAnsi"/>
          <w:b/>
          <w:bCs/>
          <w:sz w:val="40"/>
          <w:szCs w:val="40"/>
        </w:rPr>
        <w:t xml:space="preserve">Eng. Ahmed Halim </w:t>
      </w:r>
    </w:p>
    <w:p w14:paraId="3329A9C2" w14:textId="77777777" w:rsidR="005D1A67" w:rsidRDefault="005D1A67" w:rsidP="00DC208F">
      <w:pPr>
        <w:jc w:val="center"/>
        <w:rPr>
          <w:rFonts w:asciiTheme="majorHAnsi" w:hAnsiTheme="majorHAnsi" w:cstheme="majorHAnsi"/>
          <w:b/>
          <w:bCs/>
          <w:sz w:val="40"/>
          <w:szCs w:val="40"/>
          <w:u w:val="single"/>
        </w:rPr>
      </w:pPr>
    </w:p>
    <w:p w14:paraId="36F8E08C" w14:textId="77777777" w:rsidR="005D1A67" w:rsidRDefault="005D1A67" w:rsidP="00DC208F">
      <w:pPr>
        <w:jc w:val="center"/>
        <w:rPr>
          <w:rFonts w:asciiTheme="majorHAnsi" w:hAnsiTheme="majorHAnsi" w:cstheme="majorHAnsi"/>
          <w:b/>
          <w:bCs/>
          <w:sz w:val="40"/>
          <w:szCs w:val="40"/>
          <w:u w:val="single"/>
        </w:rPr>
      </w:pPr>
    </w:p>
    <w:p w14:paraId="556B52C6" w14:textId="77777777" w:rsidR="005D1A67" w:rsidRDefault="005D1A67" w:rsidP="005D1A67">
      <w:pPr>
        <w:rPr>
          <w:rFonts w:asciiTheme="majorHAnsi" w:hAnsiTheme="majorHAnsi" w:cstheme="majorHAnsi"/>
          <w:b/>
          <w:bCs/>
          <w:sz w:val="40"/>
          <w:szCs w:val="40"/>
          <w:u w:val="single"/>
        </w:rPr>
      </w:pPr>
    </w:p>
    <w:p w14:paraId="4BD24C89" w14:textId="74557227" w:rsidR="008F5B67" w:rsidRPr="008F5B67" w:rsidRDefault="008F5B67" w:rsidP="008F5B67">
      <w:pPr>
        <w:rPr>
          <w:rFonts w:cstheme="majorHAnsi"/>
          <w:b/>
          <w:bCs/>
          <w:sz w:val="32"/>
          <w:szCs w:val="32"/>
        </w:rPr>
      </w:pPr>
      <w:r w:rsidRPr="008F5B67">
        <w:rPr>
          <w:rFonts w:cstheme="majorHAnsi"/>
          <w:b/>
          <w:bCs/>
          <w:sz w:val="32"/>
          <w:szCs w:val="32"/>
        </w:rPr>
        <w:lastRenderedPageBreak/>
        <w:t>Introduction</w:t>
      </w:r>
      <w:r w:rsidRPr="008F5B67">
        <w:rPr>
          <w:rFonts w:cstheme="majorHAnsi"/>
          <w:b/>
          <w:bCs/>
          <w:sz w:val="32"/>
          <w:szCs w:val="32"/>
        </w:rPr>
        <w:t>:</w:t>
      </w:r>
    </w:p>
    <w:p w14:paraId="5DCEFE35" w14:textId="77777777" w:rsidR="008F5B67" w:rsidRPr="008F5B67" w:rsidRDefault="008F5B67" w:rsidP="008F5B67">
      <w:pPr>
        <w:rPr>
          <w:rFonts w:cstheme="majorHAnsi"/>
          <w:sz w:val="28"/>
          <w:szCs w:val="28"/>
        </w:rPr>
      </w:pPr>
      <w:r w:rsidRPr="008F5B67">
        <w:rPr>
          <w:rFonts w:cstheme="majorHAnsi"/>
          <w:sz w:val="28"/>
          <w:szCs w:val="28"/>
        </w:rPr>
        <w:t>This project is focused on testing the Orange HRM (Human Resource Management) platform, an open-source web application designed to streamline HR processes such as employee management, leave tracking, payroll, and more. The goal is to ensure the platform functions correctly, securely, and efficiently under different conditions.</w:t>
      </w:r>
    </w:p>
    <w:p w14:paraId="68FB1A4F" w14:textId="77777777" w:rsidR="008F5B67" w:rsidRPr="008F5B67" w:rsidRDefault="008F5B67" w:rsidP="008F5B67">
      <w:pPr>
        <w:rPr>
          <w:rFonts w:cstheme="majorHAnsi"/>
          <w:sz w:val="28"/>
          <w:szCs w:val="28"/>
        </w:rPr>
      </w:pPr>
      <w:r w:rsidRPr="008F5B67">
        <w:rPr>
          <w:rFonts w:cstheme="majorHAnsi"/>
          <w:sz w:val="28"/>
          <w:szCs w:val="28"/>
        </w:rPr>
        <w:t xml:space="preserve">Through a combination of manual and automated testing, we aim to validate core features, identify potential bugs, and improve overall software quality. </w:t>
      </w:r>
    </w:p>
    <w:p w14:paraId="042D277D" w14:textId="77777777" w:rsidR="008F5B67" w:rsidRPr="008F5B67" w:rsidRDefault="008F5B67" w:rsidP="008F5B67">
      <w:pPr>
        <w:rPr>
          <w:rFonts w:cstheme="majorHAnsi"/>
          <w:b/>
          <w:bCs/>
          <w:sz w:val="28"/>
          <w:szCs w:val="28"/>
        </w:rPr>
      </w:pPr>
    </w:p>
    <w:p w14:paraId="53509145" w14:textId="0C5F973D" w:rsidR="008F5B67" w:rsidRPr="008F5B67" w:rsidRDefault="008F5B67" w:rsidP="008F5B67">
      <w:pPr>
        <w:rPr>
          <w:rFonts w:cstheme="majorHAnsi"/>
          <w:b/>
          <w:bCs/>
          <w:sz w:val="32"/>
          <w:szCs w:val="32"/>
        </w:rPr>
      </w:pPr>
      <w:r w:rsidRPr="008F5B67">
        <w:rPr>
          <w:rFonts w:cstheme="majorHAnsi"/>
          <w:b/>
          <w:bCs/>
          <w:sz w:val="32"/>
          <w:szCs w:val="32"/>
        </w:rPr>
        <w:t>Project Overview</w:t>
      </w:r>
      <w:r w:rsidRPr="008F5B67">
        <w:rPr>
          <w:rFonts w:cstheme="majorHAnsi"/>
          <w:b/>
          <w:bCs/>
          <w:sz w:val="32"/>
          <w:szCs w:val="32"/>
        </w:rPr>
        <w:t>:</w:t>
      </w:r>
    </w:p>
    <w:p w14:paraId="54E1DA02" w14:textId="77777777" w:rsidR="008F5B67" w:rsidRPr="008F5B67" w:rsidRDefault="008F5B67" w:rsidP="008F5B67">
      <w:pPr>
        <w:rPr>
          <w:rFonts w:cstheme="majorHAnsi"/>
          <w:sz w:val="28"/>
          <w:szCs w:val="28"/>
        </w:rPr>
      </w:pPr>
      <w:r w:rsidRPr="008F5B67">
        <w:rPr>
          <w:rFonts w:cstheme="majorHAnsi"/>
          <w:sz w:val="28"/>
          <w:szCs w:val="28"/>
        </w:rPr>
        <w:t xml:space="preserve">This project involves both manual and automated testing for the </w:t>
      </w:r>
      <w:proofErr w:type="spellStart"/>
      <w:r w:rsidRPr="008F5B67">
        <w:rPr>
          <w:rFonts w:cstheme="majorHAnsi"/>
          <w:sz w:val="28"/>
          <w:szCs w:val="28"/>
        </w:rPr>
        <w:t>OrangeHRM</w:t>
      </w:r>
      <w:proofErr w:type="spellEnd"/>
      <w:r w:rsidRPr="008F5B67">
        <w:rPr>
          <w:rFonts w:cstheme="majorHAnsi"/>
          <w:sz w:val="28"/>
          <w:szCs w:val="28"/>
        </w:rPr>
        <w:t xml:space="preserve"> (Human Resource Management) website to ensure system functionality, security, and performance. It covers essential modules such as login, payroll, and session management, aiming to validate end-to-end workflows from both admin and employee perspectives.</w:t>
      </w:r>
    </w:p>
    <w:p w14:paraId="777565AD" w14:textId="77777777" w:rsidR="008F5B67" w:rsidRPr="008F5B67" w:rsidRDefault="008F5B67" w:rsidP="008F5B67">
      <w:pPr>
        <w:rPr>
          <w:rFonts w:cstheme="majorHAnsi"/>
          <w:b/>
          <w:bCs/>
          <w:sz w:val="28"/>
          <w:szCs w:val="28"/>
        </w:rPr>
      </w:pPr>
    </w:p>
    <w:p w14:paraId="0EAB86AA" w14:textId="744539E3" w:rsidR="008F5B67" w:rsidRPr="008F5B67" w:rsidRDefault="008F5B67" w:rsidP="008F5B67">
      <w:pPr>
        <w:rPr>
          <w:rFonts w:cstheme="majorHAnsi"/>
          <w:b/>
          <w:bCs/>
          <w:sz w:val="32"/>
          <w:szCs w:val="32"/>
        </w:rPr>
      </w:pPr>
      <w:r w:rsidRPr="008F5B67">
        <w:rPr>
          <w:rFonts w:cstheme="majorHAnsi"/>
          <w:b/>
          <w:bCs/>
          <w:sz w:val="32"/>
          <w:szCs w:val="32"/>
        </w:rPr>
        <w:t>Project Scope</w:t>
      </w:r>
      <w:r w:rsidRPr="008F5B67">
        <w:rPr>
          <w:rFonts w:cstheme="majorHAnsi"/>
          <w:b/>
          <w:bCs/>
          <w:sz w:val="32"/>
          <w:szCs w:val="32"/>
        </w:rPr>
        <w:t>:</w:t>
      </w:r>
    </w:p>
    <w:p w14:paraId="1511E5F7" w14:textId="77777777" w:rsidR="008F5B67" w:rsidRPr="008F5B67" w:rsidRDefault="008F5B67" w:rsidP="008F5B67">
      <w:pPr>
        <w:rPr>
          <w:rFonts w:cstheme="majorHAnsi"/>
          <w:sz w:val="28"/>
          <w:szCs w:val="28"/>
        </w:rPr>
      </w:pPr>
      <w:r w:rsidRPr="008F5B67">
        <w:rPr>
          <w:rFonts w:cstheme="majorHAnsi"/>
          <w:sz w:val="28"/>
          <w:szCs w:val="28"/>
        </w:rPr>
        <w:t>- Login: Verify login functionality with valid and invalid credentials.</w:t>
      </w:r>
    </w:p>
    <w:p w14:paraId="7D23801E" w14:textId="73521196" w:rsidR="008F5B67" w:rsidRPr="008F5B67" w:rsidRDefault="008F5B67" w:rsidP="008F5B67">
      <w:pPr>
        <w:rPr>
          <w:rFonts w:cstheme="majorHAnsi"/>
          <w:sz w:val="28"/>
          <w:szCs w:val="28"/>
        </w:rPr>
      </w:pPr>
      <w:r w:rsidRPr="008F5B67">
        <w:rPr>
          <w:rFonts w:cstheme="majorHAnsi"/>
          <w:sz w:val="28"/>
          <w:szCs w:val="28"/>
        </w:rPr>
        <w:t>- Logout: Test user logout behavior and redirection.</w:t>
      </w:r>
    </w:p>
    <w:p w14:paraId="55F6E94C" w14:textId="5879DC09" w:rsidR="008F5B67" w:rsidRPr="008F5B67" w:rsidRDefault="008F5B67" w:rsidP="008F5B67">
      <w:pPr>
        <w:rPr>
          <w:rFonts w:cstheme="majorHAnsi"/>
          <w:sz w:val="28"/>
          <w:szCs w:val="28"/>
        </w:rPr>
      </w:pPr>
      <w:r w:rsidRPr="008F5B67">
        <w:rPr>
          <w:rFonts w:cstheme="majorHAnsi"/>
          <w:sz w:val="28"/>
          <w:szCs w:val="28"/>
        </w:rPr>
        <w:t xml:space="preserve">- Functionality Testing: Ensure </w:t>
      </w:r>
      <w:r w:rsidRPr="008F5B67">
        <w:rPr>
          <w:rFonts w:cstheme="majorHAnsi"/>
          <w:sz w:val="28"/>
          <w:szCs w:val="28"/>
        </w:rPr>
        <w:t xml:space="preserve">system </w:t>
      </w:r>
      <w:r w:rsidRPr="008F5B67">
        <w:rPr>
          <w:rFonts w:cstheme="majorHAnsi"/>
          <w:sz w:val="28"/>
          <w:szCs w:val="28"/>
        </w:rPr>
        <w:t>features work as expected.</w:t>
      </w:r>
    </w:p>
    <w:p w14:paraId="7C60DFBF" w14:textId="77777777" w:rsidR="008F5B67" w:rsidRPr="008F5B67" w:rsidRDefault="008F5B67" w:rsidP="008F5B67">
      <w:pPr>
        <w:rPr>
          <w:rFonts w:cstheme="majorHAnsi"/>
          <w:sz w:val="28"/>
          <w:szCs w:val="28"/>
        </w:rPr>
      </w:pPr>
      <w:r w:rsidRPr="008F5B67">
        <w:rPr>
          <w:rFonts w:cstheme="majorHAnsi"/>
          <w:sz w:val="28"/>
          <w:szCs w:val="28"/>
        </w:rPr>
        <w:t>- Security Testing: Check authentication, authorization, and data protection.</w:t>
      </w:r>
    </w:p>
    <w:p w14:paraId="2B74AC1B" w14:textId="77777777" w:rsidR="008F5B67" w:rsidRPr="008F5B67" w:rsidRDefault="008F5B67" w:rsidP="008F5B67">
      <w:pPr>
        <w:rPr>
          <w:rFonts w:cstheme="majorHAnsi"/>
          <w:sz w:val="28"/>
          <w:szCs w:val="28"/>
        </w:rPr>
      </w:pPr>
      <w:r w:rsidRPr="008F5B67">
        <w:rPr>
          <w:rFonts w:cstheme="majorHAnsi"/>
          <w:sz w:val="28"/>
          <w:szCs w:val="28"/>
        </w:rPr>
        <w:t>- UI &amp; UX: Evaluate interface responsiveness, accessibility, and user experience.</w:t>
      </w:r>
    </w:p>
    <w:p w14:paraId="0FCB78F9" w14:textId="55FB3AFB" w:rsidR="008F5B67" w:rsidRDefault="008F5B67" w:rsidP="008F5B67">
      <w:pPr>
        <w:rPr>
          <w:rFonts w:cstheme="majorHAnsi"/>
          <w:b/>
          <w:bCs/>
        </w:rPr>
      </w:pPr>
      <w:r w:rsidRPr="008F5B67">
        <w:rPr>
          <w:rFonts w:cstheme="majorHAnsi"/>
          <w:sz w:val="28"/>
          <w:szCs w:val="28"/>
        </w:rPr>
        <w:t>- Frontend Testing: Validate client-side elements and browser compatibility.</w:t>
      </w:r>
    </w:p>
    <w:p w14:paraId="0F3270FB" w14:textId="77777777" w:rsidR="008F5B67" w:rsidRDefault="008F5B67" w:rsidP="00DC208F">
      <w:pPr>
        <w:jc w:val="center"/>
        <w:rPr>
          <w:rFonts w:asciiTheme="majorHAnsi" w:hAnsiTheme="majorHAnsi" w:cstheme="majorHAnsi"/>
          <w:b/>
          <w:bCs/>
          <w:sz w:val="40"/>
          <w:szCs w:val="40"/>
          <w:u w:val="single"/>
        </w:rPr>
      </w:pPr>
    </w:p>
    <w:p w14:paraId="0CF32DD7" w14:textId="57AFFC07" w:rsidR="00DC208F" w:rsidRPr="00DC208F" w:rsidRDefault="00DC208F" w:rsidP="00DC208F">
      <w:pPr>
        <w:jc w:val="center"/>
        <w:rPr>
          <w:rFonts w:asciiTheme="majorHAnsi" w:hAnsiTheme="majorHAnsi" w:cstheme="majorHAnsi"/>
          <w:b/>
          <w:bCs/>
          <w:sz w:val="40"/>
          <w:szCs w:val="40"/>
          <w:u w:val="single"/>
        </w:rPr>
      </w:pPr>
      <w:r w:rsidRPr="00DC208F">
        <w:rPr>
          <w:rFonts w:asciiTheme="majorHAnsi" w:hAnsiTheme="majorHAnsi" w:cstheme="majorHAnsi"/>
          <w:b/>
          <w:bCs/>
          <w:sz w:val="40"/>
          <w:szCs w:val="40"/>
          <w:u w:val="single"/>
        </w:rPr>
        <w:t>Manual Testing</w:t>
      </w:r>
    </w:p>
    <w:p w14:paraId="6B4E05B5" w14:textId="25BEA0DA" w:rsidR="00DC208F" w:rsidRPr="00DC208F" w:rsidRDefault="00DC208F" w:rsidP="00DC208F">
      <w:pPr>
        <w:rPr>
          <w:b/>
          <w:bCs/>
          <w:sz w:val="28"/>
          <w:szCs w:val="28"/>
        </w:rPr>
      </w:pPr>
    </w:p>
    <w:p w14:paraId="431FBFDD" w14:textId="437D7BE5" w:rsidR="00685CB4" w:rsidRDefault="00000000">
      <w:pPr>
        <w:pStyle w:val="ListBullet"/>
        <w:rPr>
          <w:b/>
          <w:bCs/>
          <w:sz w:val="28"/>
          <w:szCs w:val="28"/>
        </w:rPr>
      </w:pPr>
      <w:r w:rsidRPr="00DC208F">
        <w:rPr>
          <w:b/>
          <w:bCs/>
          <w:sz w:val="28"/>
          <w:szCs w:val="28"/>
        </w:rPr>
        <w:t>Total planned</w:t>
      </w:r>
      <w:r w:rsidR="00DC208F">
        <w:rPr>
          <w:b/>
          <w:bCs/>
          <w:sz w:val="28"/>
          <w:szCs w:val="28"/>
        </w:rPr>
        <w:t xml:space="preserve"> manual</w:t>
      </w:r>
      <w:r w:rsidRPr="00DC208F">
        <w:rPr>
          <w:b/>
          <w:bCs/>
          <w:sz w:val="28"/>
          <w:szCs w:val="28"/>
        </w:rPr>
        <w:t xml:space="preserve"> test cases.</w:t>
      </w:r>
    </w:p>
    <w:p w14:paraId="011E2685" w14:textId="564A4E2B" w:rsidR="00DC208F" w:rsidRDefault="00DC208F" w:rsidP="00DC208F">
      <w:pPr>
        <w:pStyle w:val="ListBullet"/>
        <w:numPr>
          <w:ilvl w:val="0"/>
          <w:numId w:val="0"/>
        </w:numPr>
        <w:ind w:left="360"/>
        <w:rPr>
          <w:b/>
          <w:bCs/>
          <w:sz w:val="28"/>
          <w:szCs w:val="28"/>
        </w:rPr>
      </w:pPr>
    </w:p>
    <w:p w14:paraId="1FB0D531" w14:textId="4B098BB2" w:rsidR="0054728B" w:rsidRPr="00DC208F" w:rsidRDefault="0054728B" w:rsidP="0054728B">
      <w:pPr>
        <w:pStyle w:val="ListBullet"/>
        <w:numPr>
          <w:ilvl w:val="0"/>
          <w:numId w:val="0"/>
        </w:numPr>
        <w:rPr>
          <w:b/>
          <w:bCs/>
          <w:sz w:val="28"/>
          <w:szCs w:val="28"/>
        </w:rPr>
      </w:pPr>
      <w:r>
        <w:rPr>
          <w:b/>
          <w:bCs/>
          <w:sz w:val="28"/>
          <w:szCs w:val="28"/>
        </w:rPr>
        <w:t>-58</w:t>
      </w:r>
    </w:p>
    <w:p w14:paraId="0375A751" w14:textId="77777777" w:rsidR="00DC208F" w:rsidRDefault="00DC208F" w:rsidP="00DC208F">
      <w:pPr>
        <w:pStyle w:val="ListBullet"/>
        <w:numPr>
          <w:ilvl w:val="0"/>
          <w:numId w:val="0"/>
        </w:numPr>
        <w:ind w:left="360"/>
      </w:pPr>
    </w:p>
    <w:p w14:paraId="34105EDF" w14:textId="77777777" w:rsidR="00685CB4" w:rsidRDefault="00000000">
      <w:pPr>
        <w:pStyle w:val="ListBullet"/>
        <w:rPr>
          <w:b/>
          <w:bCs/>
          <w:sz w:val="28"/>
          <w:szCs w:val="28"/>
        </w:rPr>
      </w:pPr>
      <w:r w:rsidRPr="00DC208F">
        <w:rPr>
          <w:b/>
          <w:bCs/>
          <w:sz w:val="28"/>
          <w:szCs w:val="28"/>
        </w:rPr>
        <w:t>Total executed test cases.</w:t>
      </w:r>
    </w:p>
    <w:p w14:paraId="04DB50BE" w14:textId="77777777" w:rsidR="0054728B" w:rsidRDefault="0054728B" w:rsidP="0054728B">
      <w:pPr>
        <w:pStyle w:val="ListBullet"/>
        <w:numPr>
          <w:ilvl w:val="0"/>
          <w:numId w:val="0"/>
        </w:numPr>
        <w:ind w:left="360"/>
        <w:rPr>
          <w:b/>
          <w:bCs/>
          <w:sz w:val="28"/>
          <w:szCs w:val="28"/>
        </w:rPr>
      </w:pPr>
    </w:p>
    <w:p w14:paraId="6151BD4D" w14:textId="2395CAFF" w:rsidR="00DC208F" w:rsidRDefault="00DC208F" w:rsidP="0054728B">
      <w:pPr>
        <w:pStyle w:val="ListBullet"/>
        <w:numPr>
          <w:ilvl w:val="0"/>
          <w:numId w:val="0"/>
        </w:numPr>
        <w:rPr>
          <w:b/>
          <w:bCs/>
          <w:sz w:val="24"/>
          <w:szCs w:val="24"/>
        </w:rPr>
      </w:pPr>
      <w:r w:rsidRPr="00DC208F">
        <w:rPr>
          <w:b/>
          <w:bCs/>
          <w:sz w:val="24"/>
          <w:szCs w:val="24"/>
        </w:rPr>
        <w:t>-100%</w:t>
      </w:r>
    </w:p>
    <w:p w14:paraId="7E85E5E1" w14:textId="77777777" w:rsidR="00DC208F" w:rsidRDefault="00DC208F" w:rsidP="0054728B">
      <w:pPr>
        <w:pStyle w:val="ListBullet"/>
        <w:numPr>
          <w:ilvl w:val="0"/>
          <w:numId w:val="0"/>
        </w:numPr>
        <w:rPr>
          <w:b/>
          <w:bCs/>
          <w:sz w:val="28"/>
          <w:szCs w:val="28"/>
        </w:rPr>
      </w:pPr>
    </w:p>
    <w:p w14:paraId="2A0F2B4F" w14:textId="77777777" w:rsidR="00DC208F" w:rsidRPr="00DC208F" w:rsidRDefault="00DC208F" w:rsidP="00DC208F">
      <w:pPr>
        <w:pStyle w:val="ListBullet"/>
        <w:numPr>
          <w:ilvl w:val="0"/>
          <w:numId w:val="0"/>
        </w:numPr>
        <w:ind w:left="360"/>
        <w:rPr>
          <w:b/>
          <w:bCs/>
          <w:sz w:val="28"/>
          <w:szCs w:val="28"/>
        </w:rPr>
      </w:pPr>
    </w:p>
    <w:p w14:paraId="70936788" w14:textId="77777777" w:rsidR="00685CB4" w:rsidRDefault="00000000">
      <w:pPr>
        <w:pStyle w:val="ListBullet"/>
        <w:rPr>
          <w:b/>
          <w:bCs/>
          <w:sz w:val="28"/>
          <w:szCs w:val="28"/>
        </w:rPr>
      </w:pPr>
      <w:r w:rsidRPr="00DC208F">
        <w:rPr>
          <w:b/>
          <w:bCs/>
          <w:sz w:val="28"/>
          <w:szCs w:val="28"/>
        </w:rPr>
        <w:t>Total passed test cases.</w:t>
      </w:r>
    </w:p>
    <w:p w14:paraId="08E233F5" w14:textId="13BD16B7" w:rsidR="00DC208F" w:rsidRDefault="0054728B" w:rsidP="00DC208F">
      <w:pPr>
        <w:pStyle w:val="ListBullet"/>
        <w:numPr>
          <w:ilvl w:val="0"/>
          <w:numId w:val="0"/>
        </w:numPr>
        <w:rPr>
          <w:b/>
          <w:bCs/>
          <w:sz w:val="28"/>
          <w:szCs w:val="28"/>
        </w:rPr>
      </w:pPr>
      <w:r>
        <w:rPr>
          <w:b/>
          <w:bCs/>
          <w:sz w:val="28"/>
          <w:szCs w:val="28"/>
        </w:rPr>
        <w:t>-51</w:t>
      </w:r>
    </w:p>
    <w:p w14:paraId="5A57531A" w14:textId="77777777" w:rsidR="00DC208F" w:rsidRDefault="00DC208F" w:rsidP="00DC208F">
      <w:pPr>
        <w:pStyle w:val="ListBullet"/>
        <w:numPr>
          <w:ilvl w:val="0"/>
          <w:numId w:val="0"/>
        </w:numPr>
        <w:rPr>
          <w:b/>
          <w:bCs/>
          <w:sz w:val="28"/>
          <w:szCs w:val="28"/>
        </w:rPr>
      </w:pPr>
    </w:p>
    <w:p w14:paraId="6652274F" w14:textId="77777777" w:rsidR="00DC208F" w:rsidRPr="00DC208F" w:rsidRDefault="00DC208F" w:rsidP="00DC208F">
      <w:pPr>
        <w:pStyle w:val="ListBullet"/>
        <w:numPr>
          <w:ilvl w:val="0"/>
          <w:numId w:val="0"/>
        </w:numPr>
        <w:rPr>
          <w:b/>
          <w:bCs/>
          <w:sz w:val="28"/>
          <w:szCs w:val="28"/>
        </w:rPr>
      </w:pPr>
    </w:p>
    <w:p w14:paraId="61F7AD70" w14:textId="77777777" w:rsidR="00685CB4" w:rsidRDefault="00000000">
      <w:pPr>
        <w:pStyle w:val="ListBullet"/>
        <w:rPr>
          <w:b/>
          <w:bCs/>
          <w:sz w:val="28"/>
          <w:szCs w:val="28"/>
        </w:rPr>
      </w:pPr>
      <w:r w:rsidRPr="00DC208F">
        <w:rPr>
          <w:b/>
          <w:bCs/>
          <w:sz w:val="28"/>
          <w:szCs w:val="28"/>
        </w:rPr>
        <w:t>Total failed test cases.</w:t>
      </w:r>
    </w:p>
    <w:p w14:paraId="261D7ED0" w14:textId="058DF9DA" w:rsidR="0054728B" w:rsidRDefault="0054728B" w:rsidP="0054728B">
      <w:pPr>
        <w:pStyle w:val="ListBullet"/>
        <w:numPr>
          <w:ilvl w:val="0"/>
          <w:numId w:val="0"/>
        </w:numPr>
        <w:rPr>
          <w:b/>
          <w:bCs/>
          <w:sz w:val="28"/>
          <w:szCs w:val="28"/>
        </w:rPr>
      </w:pPr>
      <w:r>
        <w:rPr>
          <w:b/>
          <w:bCs/>
          <w:sz w:val="28"/>
          <w:szCs w:val="28"/>
        </w:rPr>
        <w:t>-7</w:t>
      </w:r>
    </w:p>
    <w:p w14:paraId="317F4A31" w14:textId="77777777" w:rsidR="00DC208F" w:rsidRDefault="00DC208F" w:rsidP="00DC208F">
      <w:pPr>
        <w:pStyle w:val="ListBullet"/>
        <w:numPr>
          <w:ilvl w:val="0"/>
          <w:numId w:val="0"/>
        </w:numPr>
        <w:ind w:left="360"/>
        <w:rPr>
          <w:b/>
          <w:bCs/>
          <w:sz w:val="28"/>
          <w:szCs w:val="28"/>
        </w:rPr>
      </w:pPr>
    </w:p>
    <w:p w14:paraId="36FA66F9" w14:textId="77777777" w:rsidR="00DC208F" w:rsidRPr="00DC208F" w:rsidRDefault="00DC208F" w:rsidP="00DC208F">
      <w:pPr>
        <w:pStyle w:val="ListBullet"/>
        <w:numPr>
          <w:ilvl w:val="0"/>
          <w:numId w:val="0"/>
        </w:numPr>
        <w:ind w:left="360"/>
        <w:rPr>
          <w:b/>
          <w:bCs/>
          <w:sz w:val="28"/>
          <w:szCs w:val="28"/>
        </w:rPr>
      </w:pPr>
    </w:p>
    <w:p w14:paraId="75C58437" w14:textId="77777777" w:rsidR="00685CB4" w:rsidRDefault="00000000">
      <w:pPr>
        <w:pStyle w:val="ListBullet"/>
        <w:rPr>
          <w:b/>
          <w:bCs/>
          <w:sz w:val="28"/>
          <w:szCs w:val="28"/>
        </w:rPr>
      </w:pPr>
      <w:r w:rsidRPr="00DC208F">
        <w:rPr>
          <w:b/>
          <w:bCs/>
          <w:sz w:val="28"/>
          <w:szCs w:val="28"/>
        </w:rPr>
        <w:t>Total reported bugs.</w:t>
      </w:r>
    </w:p>
    <w:p w14:paraId="2BB235D9" w14:textId="4DF665DD" w:rsidR="0054728B" w:rsidRDefault="0054728B" w:rsidP="0054728B">
      <w:pPr>
        <w:pStyle w:val="ListBullet"/>
        <w:numPr>
          <w:ilvl w:val="0"/>
          <w:numId w:val="0"/>
        </w:numPr>
        <w:rPr>
          <w:b/>
          <w:bCs/>
          <w:sz w:val="28"/>
          <w:szCs w:val="28"/>
        </w:rPr>
      </w:pPr>
      <w:r>
        <w:rPr>
          <w:b/>
          <w:bCs/>
          <w:sz w:val="28"/>
          <w:szCs w:val="28"/>
        </w:rPr>
        <w:t>-7</w:t>
      </w:r>
    </w:p>
    <w:p w14:paraId="78C820A0" w14:textId="77777777" w:rsidR="00DC208F" w:rsidRDefault="00DC208F" w:rsidP="00DC208F">
      <w:pPr>
        <w:pStyle w:val="ListBullet"/>
        <w:numPr>
          <w:ilvl w:val="0"/>
          <w:numId w:val="0"/>
        </w:numPr>
        <w:ind w:left="360"/>
        <w:rPr>
          <w:b/>
          <w:bCs/>
          <w:sz w:val="28"/>
          <w:szCs w:val="28"/>
        </w:rPr>
      </w:pPr>
    </w:p>
    <w:p w14:paraId="3CF62B51" w14:textId="77777777" w:rsidR="00DC208F" w:rsidRDefault="00DC208F" w:rsidP="00DC208F">
      <w:pPr>
        <w:pStyle w:val="ListBullet"/>
        <w:numPr>
          <w:ilvl w:val="0"/>
          <w:numId w:val="0"/>
        </w:numPr>
        <w:ind w:left="360"/>
        <w:rPr>
          <w:b/>
          <w:bCs/>
          <w:sz w:val="28"/>
          <w:szCs w:val="28"/>
        </w:rPr>
      </w:pPr>
    </w:p>
    <w:p w14:paraId="56BA45A7" w14:textId="77777777" w:rsidR="00DC208F" w:rsidRDefault="00DC208F" w:rsidP="00DC208F">
      <w:pPr>
        <w:pStyle w:val="ListBullet"/>
        <w:numPr>
          <w:ilvl w:val="0"/>
          <w:numId w:val="0"/>
        </w:numPr>
        <w:ind w:left="360"/>
        <w:rPr>
          <w:b/>
          <w:bCs/>
          <w:sz w:val="28"/>
          <w:szCs w:val="28"/>
        </w:rPr>
      </w:pPr>
    </w:p>
    <w:p w14:paraId="3131046E" w14:textId="77777777" w:rsidR="00DC208F" w:rsidRDefault="00DC208F" w:rsidP="00DC208F">
      <w:pPr>
        <w:pStyle w:val="ListBullet"/>
        <w:numPr>
          <w:ilvl w:val="0"/>
          <w:numId w:val="0"/>
        </w:numPr>
        <w:ind w:left="360"/>
        <w:rPr>
          <w:b/>
          <w:bCs/>
          <w:sz w:val="28"/>
          <w:szCs w:val="28"/>
        </w:rPr>
      </w:pPr>
    </w:p>
    <w:p w14:paraId="1BC784CD" w14:textId="77777777" w:rsidR="00DC208F" w:rsidRDefault="00DC208F" w:rsidP="00DC208F">
      <w:pPr>
        <w:pStyle w:val="ListBullet"/>
        <w:numPr>
          <w:ilvl w:val="0"/>
          <w:numId w:val="0"/>
        </w:numPr>
        <w:ind w:left="360"/>
        <w:rPr>
          <w:b/>
          <w:bCs/>
          <w:sz w:val="28"/>
          <w:szCs w:val="28"/>
        </w:rPr>
      </w:pPr>
    </w:p>
    <w:p w14:paraId="063864D4" w14:textId="77777777" w:rsidR="00DC208F" w:rsidRDefault="00DC208F" w:rsidP="00DC208F">
      <w:pPr>
        <w:pStyle w:val="ListBullet"/>
        <w:numPr>
          <w:ilvl w:val="0"/>
          <w:numId w:val="0"/>
        </w:numPr>
        <w:ind w:left="360"/>
        <w:rPr>
          <w:b/>
          <w:bCs/>
          <w:sz w:val="28"/>
          <w:szCs w:val="28"/>
        </w:rPr>
      </w:pPr>
    </w:p>
    <w:p w14:paraId="35DB3C4E" w14:textId="77777777" w:rsidR="00DC208F" w:rsidRDefault="00DC208F" w:rsidP="00DC208F">
      <w:pPr>
        <w:pStyle w:val="ListBullet"/>
        <w:numPr>
          <w:ilvl w:val="0"/>
          <w:numId w:val="0"/>
        </w:numPr>
        <w:ind w:left="360"/>
        <w:rPr>
          <w:b/>
          <w:bCs/>
          <w:sz w:val="28"/>
          <w:szCs w:val="28"/>
        </w:rPr>
      </w:pPr>
    </w:p>
    <w:p w14:paraId="006C0813" w14:textId="77777777" w:rsidR="00DC208F" w:rsidRDefault="00DC208F" w:rsidP="00DC208F">
      <w:pPr>
        <w:pStyle w:val="ListBullet"/>
        <w:numPr>
          <w:ilvl w:val="0"/>
          <w:numId w:val="0"/>
        </w:numPr>
        <w:ind w:left="360"/>
        <w:rPr>
          <w:b/>
          <w:bCs/>
          <w:sz w:val="28"/>
          <w:szCs w:val="28"/>
        </w:rPr>
      </w:pPr>
    </w:p>
    <w:p w14:paraId="4D887BCF" w14:textId="77777777" w:rsidR="00DC208F" w:rsidRDefault="00DC208F" w:rsidP="00DC208F">
      <w:pPr>
        <w:pStyle w:val="ListBullet"/>
        <w:numPr>
          <w:ilvl w:val="0"/>
          <w:numId w:val="0"/>
        </w:numPr>
        <w:ind w:left="360"/>
        <w:rPr>
          <w:b/>
          <w:bCs/>
          <w:sz w:val="28"/>
          <w:szCs w:val="28"/>
        </w:rPr>
      </w:pPr>
    </w:p>
    <w:p w14:paraId="63639A93" w14:textId="77777777" w:rsidR="00DC208F" w:rsidRDefault="00DC208F" w:rsidP="00DC208F">
      <w:pPr>
        <w:pStyle w:val="ListBullet"/>
        <w:numPr>
          <w:ilvl w:val="0"/>
          <w:numId w:val="0"/>
        </w:numPr>
        <w:ind w:left="360"/>
        <w:rPr>
          <w:b/>
          <w:bCs/>
          <w:sz w:val="28"/>
          <w:szCs w:val="28"/>
        </w:rPr>
      </w:pPr>
    </w:p>
    <w:p w14:paraId="1C052396" w14:textId="77777777" w:rsidR="00DC208F" w:rsidRDefault="00DC208F" w:rsidP="00DC208F">
      <w:pPr>
        <w:pStyle w:val="ListBullet"/>
        <w:numPr>
          <w:ilvl w:val="0"/>
          <w:numId w:val="0"/>
        </w:numPr>
        <w:ind w:left="360"/>
        <w:rPr>
          <w:b/>
          <w:bCs/>
          <w:sz w:val="28"/>
          <w:szCs w:val="28"/>
        </w:rPr>
      </w:pPr>
    </w:p>
    <w:p w14:paraId="1952BB13" w14:textId="77777777" w:rsidR="00DC208F" w:rsidRDefault="00DC208F" w:rsidP="00DC208F">
      <w:pPr>
        <w:pStyle w:val="ListBullet"/>
        <w:numPr>
          <w:ilvl w:val="0"/>
          <w:numId w:val="0"/>
        </w:numPr>
        <w:ind w:left="360"/>
        <w:rPr>
          <w:b/>
          <w:bCs/>
          <w:sz w:val="28"/>
          <w:szCs w:val="28"/>
        </w:rPr>
      </w:pPr>
    </w:p>
    <w:p w14:paraId="3E2794E3" w14:textId="77777777" w:rsidR="00DC208F" w:rsidRDefault="00DC208F" w:rsidP="00DC208F">
      <w:pPr>
        <w:pStyle w:val="ListBullet"/>
        <w:numPr>
          <w:ilvl w:val="0"/>
          <w:numId w:val="0"/>
        </w:numPr>
        <w:ind w:left="360"/>
        <w:rPr>
          <w:b/>
          <w:bCs/>
          <w:sz w:val="28"/>
          <w:szCs w:val="28"/>
        </w:rPr>
      </w:pPr>
    </w:p>
    <w:p w14:paraId="6119DFA1" w14:textId="77777777" w:rsidR="00DC208F" w:rsidRDefault="00DC208F" w:rsidP="00DC208F">
      <w:pPr>
        <w:pStyle w:val="ListBullet"/>
        <w:numPr>
          <w:ilvl w:val="0"/>
          <w:numId w:val="0"/>
        </w:numPr>
        <w:ind w:left="360"/>
        <w:rPr>
          <w:b/>
          <w:bCs/>
          <w:sz w:val="28"/>
          <w:szCs w:val="28"/>
        </w:rPr>
      </w:pPr>
    </w:p>
    <w:p w14:paraId="18AD6213" w14:textId="5B85AB43" w:rsidR="00DC208F" w:rsidRPr="00DC208F" w:rsidRDefault="00DC208F" w:rsidP="00DC208F">
      <w:pPr>
        <w:jc w:val="center"/>
        <w:rPr>
          <w:rFonts w:asciiTheme="majorHAnsi" w:hAnsiTheme="majorHAnsi" w:cstheme="majorHAnsi"/>
          <w:b/>
          <w:bCs/>
          <w:sz w:val="40"/>
          <w:szCs w:val="40"/>
          <w:u w:val="single"/>
        </w:rPr>
      </w:pPr>
      <w:r w:rsidRPr="00DC208F">
        <w:rPr>
          <w:rFonts w:asciiTheme="majorHAnsi" w:hAnsiTheme="majorHAnsi" w:cstheme="majorHAnsi"/>
          <w:b/>
          <w:bCs/>
          <w:sz w:val="40"/>
          <w:szCs w:val="40"/>
          <w:u w:val="single"/>
        </w:rPr>
        <w:t xml:space="preserve">Automated Testing </w:t>
      </w:r>
    </w:p>
    <w:p w14:paraId="3B3FF1FA" w14:textId="77777777" w:rsidR="00DC208F" w:rsidRPr="00DC208F" w:rsidRDefault="00DC208F" w:rsidP="00DC208F">
      <w:pPr>
        <w:jc w:val="center"/>
        <w:rPr>
          <w:rFonts w:asciiTheme="majorHAnsi" w:hAnsiTheme="majorHAnsi" w:cstheme="majorHAnsi"/>
          <w:b/>
          <w:bCs/>
          <w:sz w:val="28"/>
          <w:szCs w:val="28"/>
        </w:rPr>
      </w:pPr>
    </w:p>
    <w:p w14:paraId="4E984480" w14:textId="77777777" w:rsidR="00DC208F" w:rsidRDefault="00DC208F" w:rsidP="00DC208F">
      <w:pPr>
        <w:pStyle w:val="ListBullet"/>
        <w:rPr>
          <w:b/>
          <w:bCs/>
          <w:sz w:val="28"/>
          <w:szCs w:val="28"/>
        </w:rPr>
      </w:pPr>
      <w:r w:rsidRPr="00DC208F">
        <w:rPr>
          <w:b/>
          <w:bCs/>
          <w:sz w:val="28"/>
          <w:szCs w:val="28"/>
        </w:rPr>
        <w:t>Total planned</w:t>
      </w:r>
      <w:r>
        <w:rPr>
          <w:b/>
          <w:bCs/>
          <w:sz w:val="28"/>
          <w:szCs w:val="28"/>
        </w:rPr>
        <w:t xml:space="preserve"> manual</w:t>
      </w:r>
      <w:r w:rsidRPr="00DC208F">
        <w:rPr>
          <w:b/>
          <w:bCs/>
          <w:sz w:val="28"/>
          <w:szCs w:val="28"/>
        </w:rPr>
        <w:t xml:space="preserve"> test cases.</w:t>
      </w:r>
    </w:p>
    <w:p w14:paraId="4288B4EC" w14:textId="48D17454" w:rsidR="00DC208F" w:rsidRPr="00DC208F" w:rsidRDefault="00DC208F" w:rsidP="00DC208F">
      <w:pPr>
        <w:pStyle w:val="ListBullet"/>
        <w:numPr>
          <w:ilvl w:val="0"/>
          <w:numId w:val="0"/>
        </w:numPr>
        <w:ind w:left="360"/>
        <w:rPr>
          <w:b/>
          <w:bCs/>
          <w:sz w:val="28"/>
          <w:szCs w:val="28"/>
        </w:rPr>
      </w:pPr>
      <w:r>
        <w:rPr>
          <w:b/>
          <w:bCs/>
          <w:sz w:val="28"/>
          <w:szCs w:val="28"/>
        </w:rPr>
        <w:t>-</w:t>
      </w:r>
      <w:r w:rsidR="0054728B">
        <w:rPr>
          <w:b/>
          <w:bCs/>
          <w:sz w:val="28"/>
          <w:szCs w:val="28"/>
        </w:rPr>
        <w:t>15</w:t>
      </w:r>
    </w:p>
    <w:p w14:paraId="11919415" w14:textId="77777777" w:rsidR="00DC208F" w:rsidRDefault="00DC208F" w:rsidP="00DC208F">
      <w:pPr>
        <w:pStyle w:val="ListBullet"/>
        <w:numPr>
          <w:ilvl w:val="0"/>
          <w:numId w:val="0"/>
        </w:numPr>
        <w:ind w:left="360"/>
      </w:pPr>
    </w:p>
    <w:p w14:paraId="446413DB" w14:textId="77777777" w:rsidR="00DC208F" w:rsidRDefault="00DC208F" w:rsidP="00DC208F">
      <w:pPr>
        <w:pStyle w:val="ListBullet"/>
        <w:numPr>
          <w:ilvl w:val="0"/>
          <w:numId w:val="0"/>
        </w:numPr>
        <w:ind w:left="360"/>
      </w:pPr>
    </w:p>
    <w:p w14:paraId="18EAB502" w14:textId="77777777" w:rsidR="00DC208F" w:rsidRDefault="00DC208F" w:rsidP="00DC208F">
      <w:pPr>
        <w:pStyle w:val="ListBullet"/>
        <w:rPr>
          <w:b/>
          <w:bCs/>
          <w:sz w:val="28"/>
          <w:szCs w:val="28"/>
        </w:rPr>
      </w:pPr>
      <w:r w:rsidRPr="00DC208F">
        <w:rPr>
          <w:b/>
          <w:bCs/>
          <w:sz w:val="28"/>
          <w:szCs w:val="28"/>
        </w:rPr>
        <w:t>Total executed test cases.</w:t>
      </w:r>
    </w:p>
    <w:p w14:paraId="768AE9E2" w14:textId="77777777" w:rsidR="0054728B" w:rsidRDefault="0054728B" w:rsidP="0054728B">
      <w:pPr>
        <w:pStyle w:val="ListBullet"/>
        <w:numPr>
          <w:ilvl w:val="0"/>
          <w:numId w:val="0"/>
        </w:numPr>
        <w:ind w:left="360"/>
        <w:rPr>
          <w:b/>
          <w:bCs/>
          <w:sz w:val="28"/>
          <w:szCs w:val="28"/>
        </w:rPr>
      </w:pPr>
    </w:p>
    <w:p w14:paraId="2C967924" w14:textId="2668A332" w:rsidR="00DC208F" w:rsidRPr="0054728B" w:rsidRDefault="00DC208F" w:rsidP="0054728B">
      <w:pPr>
        <w:pStyle w:val="ListBullet"/>
        <w:numPr>
          <w:ilvl w:val="0"/>
          <w:numId w:val="0"/>
        </w:numPr>
        <w:ind w:left="360"/>
        <w:rPr>
          <w:b/>
          <w:bCs/>
          <w:sz w:val="24"/>
          <w:szCs w:val="24"/>
        </w:rPr>
      </w:pPr>
      <w:r w:rsidRPr="00DC208F">
        <w:rPr>
          <w:b/>
          <w:bCs/>
          <w:sz w:val="24"/>
          <w:szCs w:val="24"/>
        </w:rPr>
        <w:t>-100%</w:t>
      </w:r>
    </w:p>
    <w:p w14:paraId="14B69A4F" w14:textId="77777777" w:rsidR="00DC208F" w:rsidRPr="00DC208F" w:rsidRDefault="00DC208F" w:rsidP="00DC208F">
      <w:pPr>
        <w:pStyle w:val="ListBullet"/>
        <w:numPr>
          <w:ilvl w:val="0"/>
          <w:numId w:val="0"/>
        </w:numPr>
        <w:ind w:left="360"/>
        <w:rPr>
          <w:b/>
          <w:bCs/>
          <w:sz w:val="28"/>
          <w:szCs w:val="28"/>
        </w:rPr>
      </w:pPr>
    </w:p>
    <w:p w14:paraId="3C4A80E5" w14:textId="77777777" w:rsidR="00DC208F" w:rsidRDefault="00DC208F" w:rsidP="00DC208F">
      <w:pPr>
        <w:pStyle w:val="ListBullet"/>
        <w:rPr>
          <w:b/>
          <w:bCs/>
          <w:sz w:val="28"/>
          <w:szCs w:val="28"/>
        </w:rPr>
      </w:pPr>
      <w:r w:rsidRPr="00DC208F">
        <w:rPr>
          <w:b/>
          <w:bCs/>
          <w:sz w:val="28"/>
          <w:szCs w:val="28"/>
        </w:rPr>
        <w:t>Total passed test cases.</w:t>
      </w:r>
    </w:p>
    <w:p w14:paraId="113FB3E0" w14:textId="77777777" w:rsidR="00DC208F" w:rsidRDefault="00DC208F" w:rsidP="00DC208F">
      <w:pPr>
        <w:pStyle w:val="ListBullet"/>
        <w:numPr>
          <w:ilvl w:val="0"/>
          <w:numId w:val="0"/>
        </w:numPr>
        <w:rPr>
          <w:b/>
          <w:bCs/>
          <w:sz w:val="28"/>
          <w:szCs w:val="28"/>
        </w:rPr>
      </w:pPr>
    </w:p>
    <w:p w14:paraId="53E45451" w14:textId="02598D38" w:rsidR="00DC208F" w:rsidRDefault="0054728B" w:rsidP="00DC208F">
      <w:pPr>
        <w:pStyle w:val="ListBullet"/>
        <w:numPr>
          <w:ilvl w:val="0"/>
          <w:numId w:val="0"/>
        </w:numPr>
        <w:rPr>
          <w:b/>
          <w:bCs/>
          <w:sz w:val="28"/>
          <w:szCs w:val="28"/>
        </w:rPr>
      </w:pPr>
      <w:r>
        <w:rPr>
          <w:b/>
          <w:bCs/>
          <w:sz w:val="28"/>
          <w:szCs w:val="28"/>
        </w:rPr>
        <w:t>-14</w:t>
      </w:r>
    </w:p>
    <w:p w14:paraId="5F5D32AB" w14:textId="77777777" w:rsidR="00DC208F" w:rsidRPr="00DC208F" w:rsidRDefault="00DC208F" w:rsidP="00DC208F">
      <w:pPr>
        <w:pStyle w:val="ListBullet"/>
        <w:numPr>
          <w:ilvl w:val="0"/>
          <w:numId w:val="0"/>
        </w:numPr>
        <w:rPr>
          <w:b/>
          <w:bCs/>
          <w:sz w:val="28"/>
          <w:szCs w:val="28"/>
        </w:rPr>
      </w:pPr>
    </w:p>
    <w:p w14:paraId="79838D40" w14:textId="77777777" w:rsidR="00DC208F" w:rsidRDefault="00DC208F" w:rsidP="00DC208F">
      <w:pPr>
        <w:pStyle w:val="ListBullet"/>
        <w:rPr>
          <w:b/>
          <w:bCs/>
          <w:sz w:val="28"/>
          <w:szCs w:val="28"/>
        </w:rPr>
      </w:pPr>
      <w:r w:rsidRPr="00DC208F">
        <w:rPr>
          <w:b/>
          <w:bCs/>
          <w:sz w:val="28"/>
          <w:szCs w:val="28"/>
        </w:rPr>
        <w:t>Total failed test cases.</w:t>
      </w:r>
    </w:p>
    <w:p w14:paraId="46CECAAF" w14:textId="77777777" w:rsidR="00DC208F" w:rsidRDefault="00DC208F" w:rsidP="00DC208F">
      <w:pPr>
        <w:pStyle w:val="ListBullet"/>
        <w:numPr>
          <w:ilvl w:val="0"/>
          <w:numId w:val="0"/>
        </w:numPr>
        <w:ind w:left="360"/>
        <w:rPr>
          <w:b/>
          <w:bCs/>
          <w:sz w:val="28"/>
          <w:szCs w:val="28"/>
        </w:rPr>
      </w:pPr>
    </w:p>
    <w:p w14:paraId="06426DED" w14:textId="3BB99930" w:rsidR="00DC208F" w:rsidRDefault="0054728B" w:rsidP="0054728B">
      <w:pPr>
        <w:pStyle w:val="ListBullet"/>
        <w:numPr>
          <w:ilvl w:val="0"/>
          <w:numId w:val="0"/>
        </w:numPr>
        <w:ind w:left="360" w:hanging="360"/>
        <w:rPr>
          <w:b/>
          <w:bCs/>
          <w:sz w:val="28"/>
          <w:szCs w:val="28"/>
        </w:rPr>
      </w:pPr>
      <w:bookmarkStart w:id="0" w:name="_Hlk198013827"/>
      <w:r>
        <w:rPr>
          <w:b/>
          <w:bCs/>
          <w:sz w:val="28"/>
          <w:szCs w:val="28"/>
        </w:rPr>
        <w:t>-1</w:t>
      </w:r>
    </w:p>
    <w:bookmarkEnd w:id="0"/>
    <w:p w14:paraId="7C5FBFFC" w14:textId="77777777" w:rsidR="00DC208F" w:rsidRPr="00DC208F" w:rsidRDefault="00DC208F" w:rsidP="00DC208F">
      <w:pPr>
        <w:pStyle w:val="ListBullet"/>
        <w:numPr>
          <w:ilvl w:val="0"/>
          <w:numId w:val="0"/>
        </w:numPr>
        <w:ind w:left="360"/>
        <w:rPr>
          <w:b/>
          <w:bCs/>
          <w:sz w:val="28"/>
          <w:szCs w:val="28"/>
        </w:rPr>
      </w:pPr>
    </w:p>
    <w:p w14:paraId="6AAADD0D" w14:textId="2DCF5485" w:rsidR="00685CB4" w:rsidRDefault="00DC208F" w:rsidP="0054728B">
      <w:pPr>
        <w:pStyle w:val="ListBullet"/>
        <w:rPr>
          <w:b/>
          <w:bCs/>
          <w:sz w:val="28"/>
          <w:szCs w:val="28"/>
        </w:rPr>
      </w:pPr>
      <w:r w:rsidRPr="00DC208F">
        <w:rPr>
          <w:b/>
          <w:bCs/>
          <w:sz w:val="28"/>
          <w:szCs w:val="28"/>
        </w:rPr>
        <w:t>Total reported bugs.</w:t>
      </w:r>
    </w:p>
    <w:p w14:paraId="115E55E2" w14:textId="7D4FB8AC" w:rsidR="0054728B" w:rsidRPr="0054728B" w:rsidRDefault="0054728B" w:rsidP="0054728B">
      <w:pPr>
        <w:pStyle w:val="ListBullet"/>
        <w:numPr>
          <w:ilvl w:val="0"/>
          <w:numId w:val="0"/>
        </w:numPr>
        <w:rPr>
          <w:b/>
          <w:bCs/>
          <w:sz w:val="28"/>
          <w:szCs w:val="28"/>
        </w:rPr>
      </w:pPr>
      <w:r>
        <w:rPr>
          <w:b/>
          <w:bCs/>
          <w:sz w:val="28"/>
          <w:szCs w:val="28"/>
        </w:rPr>
        <w:t>-</w:t>
      </w:r>
      <w:r w:rsidRPr="0054728B">
        <w:rPr>
          <w:b/>
          <w:bCs/>
          <w:sz w:val="28"/>
          <w:szCs w:val="28"/>
        </w:rPr>
        <w:t>1</w:t>
      </w:r>
    </w:p>
    <w:p w14:paraId="0539B195" w14:textId="77777777" w:rsidR="0054728B" w:rsidRPr="0054728B" w:rsidRDefault="0054728B" w:rsidP="0054728B">
      <w:pPr>
        <w:pStyle w:val="ListBullet"/>
        <w:numPr>
          <w:ilvl w:val="0"/>
          <w:numId w:val="0"/>
        </w:numPr>
        <w:rPr>
          <w:b/>
          <w:bCs/>
          <w:sz w:val="28"/>
          <w:szCs w:val="28"/>
        </w:rPr>
      </w:pPr>
    </w:p>
    <w:sectPr w:rsidR="0054728B" w:rsidRPr="005472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28E8C4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E66B30"/>
    <w:multiLevelType w:val="hybridMultilevel"/>
    <w:tmpl w:val="93549F34"/>
    <w:lvl w:ilvl="0" w:tplc="0166247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53839663">
    <w:abstractNumId w:val="8"/>
  </w:num>
  <w:num w:numId="2" w16cid:durableId="2034308311">
    <w:abstractNumId w:val="6"/>
  </w:num>
  <w:num w:numId="3" w16cid:durableId="1438021290">
    <w:abstractNumId w:val="5"/>
  </w:num>
  <w:num w:numId="4" w16cid:durableId="53503582">
    <w:abstractNumId w:val="4"/>
  </w:num>
  <w:num w:numId="5" w16cid:durableId="580256917">
    <w:abstractNumId w:val="7"/>
  </w:num>
  <w:num w:numId="6" w16cid:durableId="495801458">
    <w:abstractNumId w:val="3"/>
  </w:num>
  <w:num w:numId="7" w16cid:durableId="1417481352">
    <w:abstractNumId w:val="2"/>
  </w:num>
  <w:num w:numId="8" w16cid:durableId="344792694">
    <w:abstractNumId w:val="1"/>
  </w:num>
  <w:num w:numId="9" w16cid:durableId="1613783019">
    <w:abstractNumId w:val="0"/>
  </w:num>
  <w:num w:numId="10" w16cid:durableId="3388216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74CB"/>
    <w:rsid w:val="0029639D"/>
    <w:rsid w:val="00326F90"/>
    <w:rsid w:val="0054728B"/>
    <w:rsid w:val="005D1A67"/>
    <w:rsid w:val="00685CB4"/>
    <w:rsid w:val="008F5B67"/>
    <w:rsid w:val="009416A1"/>
    <w:rsid w:val="00AA1D8D"/>
    <w:rsid w:val="00B47730"/>
    <w:rsid w:val="00BC0EE5"/>
    <w:rsid w:val="00CB0664"/>
    <w:rsid w:val="00DC20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B25FA"/>
  <w14:defaultImageDpi w14:val="300"/>
  <w15:docId w15:val="{78590A96-F15E-4050-803E-5B6A40E9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8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Lojy Bashir</cp:lastModifiedBy>
  <cp:revision>4</cp:revision>
  <dcterms:created xsi:type="dcterms:W3CDTF">2025-05-12T22:50:00Z</dcterms:created>
  <dcterms:modified xsi:type="dcterms:W3CDTF">2025-05-13T14:36:00Z</dcterms:modified>
  <cp:category/>
</cp:coreProperties>
</file>